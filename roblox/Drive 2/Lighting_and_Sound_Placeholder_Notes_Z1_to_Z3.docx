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Lighting &amp; Sound Placeholder Notes – Zones 1 to 3</w:t>
      </w:r>
    </w:p>
    <w:p>
      <w:pPr>
        <w:pStyle w:val="Heading2"/>
      </w:pPr>
      <w:r>
        <w:t>🔥 Zone 1: Ignisia – “You Have a Spark”</w:t>
      </w:r>
    </w:p>
    <w:p>
      <w:r>
        <w:t>Lighting:</w:t>
        <w:br/>
        <w:t>- Low ember glow along cracked paths</w:t>
        <w:br/>
        <w:t>- Gradual increase in warmth as player approaches Sparkstone</w:t>
        <w:br/>
        <w:t>- Sunrise beams over altar moment (leave space for horizon light)</w:t>
        <w:br/>
        <w:br/>
        <w:t>Sound:</w:t>
        <w:br/>
        <w:t>- Low ambient rumble + ember crackle</w:t>
        <w:br/>
        <w:t>- Echo breath moment near altar</w:t>
        <w:br/>
        <w:t>- Emotional chime when Sparkstone activates</w:t>
      </w:r>
    </w:p>
    <w:p>
      <w:pPr>
        <w:pStyle w:val="Heading2"/>
      </w:pPr>
      <w:r>
        <w:t>🌫️ Zone 2: Lensveil – “Your Thoughts Shape Your World”</w:t>
      </w:r>
    </w:p>
    <w:p>
      <w:r>
        <w:t>Lighting:</w:t>
        <w:br/>
        <w:t>- Light fog across stepping stones (appears/disperses with thought shifts)</w:t>
        <w:br/>
        <w:t>- Soft glow at pool near Symbolic Emerson (non-verbal spotlight moment)</w:t>
        <w:br/>
        <w:t>- Reflections shimmer based on angle</w:t>
        <w:br/>
        <w:br/>
        <w:t>Sound:</w:t>
        <w:br/>
        <w:t>- Echo-laced ambient with distant tonal pulses</w:t>
        <w:br/>
        <w:t>- Water ripple sounds near steps</w:t>
        <w:br/>
        <w:t>- Ripple trigger when Symbolic Emerson appears</w:t>
      </w:r>
    </w:p>
    <w:p>
      <w:pPr>
        <w:pStyle w:val="Heading2"/>
      </w:pPr>
      <w:r>
        <w:t>⚒️ Zone 3: Pathforge – “You Can Choose Who You Become”</w:t>
      </w:r>
    </w:p>
    <w:p>
      <w:r>
        <w:t>Lighting:</w:t>
        <w:br/>
        <w:t>- Inner forge glows brighter as choices are made</w:t>
        <w:br/>
        <w:t>- Gates emit directional light based on chosen path</w:t>
        <w:br/>
        <w:t>- Hidden crystal glimmers in tucked areas</w:t>
        <w:br/>
        <w:br/>
        <w:t>Sound:</w:t>
        <w:br/>
        <w:t>- Metallic hammering and spark FX during forge interaction</w:t>
        <w:br/>
        <w:t>- Subtle branching sound layers based on gate direction</w:t>
        <w:br/>
        <w:t>- “Pulse hum” growing with clarity or identity choice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