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Legend of Light – Game Overview (Pre-Final Cut)</w:t>
      </w:r>
    </w:p>
    <w:p>
      <w:pPr>
        <w:pStyle w:val="Heading2"/>
      </w:pPr>
      <w:r>
        <w:t>🎮 Game Title:</w:t>
      </w:r>
    </w:p>
    <w:p>
      <w:r>
        <w:t>Legend of Light</w:t>
      </w:r>
    </w:p>
    <w:p>
      <w:pPr>
        <w:pStyle w:val="Heading2"/>
      </w:pPr>
      <w:r>
        <w:t>🌱 Core Purpose:</w:t>
      </w:r>
    </w:p>
    <w:p>
      <w:r>
        <w:t>To guide children and young adults (ages 8–24) through an emotionally immersive game world that helps them grow in mindset, emotional awareness, and identity—through light, choice, and symbolic story.</w:t>
      </w:r>
    </w:p>
    <w:p>
      <w:pPr>
        <w:pStyle w:val="Heading2"/>
      </w:pPr>
      <w:r>
        <w:t>🧭 Gameplay Arc:</w:t>
      </w:r>
    </w:p>
    <w:p>
      <w:r>
        <w:t>Players begin in a quiet spark zone and journey through 15 cinematic zones, each representing a unique emotional breakthrough. Each zone introduces:</w:t>
        <w:br/>
        <w:t>- A symbolic object</w:t>
        <w:br/>
        <w:t>- A themed environment</w:t>
        <w:br/>
        <w:t>- A Light Trait (like courage, vision, or honesty)</w:t>
        <w:br/>
        <w:t>- A core NPC or family guide</w:t>
        <w:br/>
        <w:t>- A transformation moment</w:t>
        <w:br/>
        <w:br/>
        <w:t>Gameplay is gentle, intentional, and layered with meaning. There are no enemies, violence, or chaotic visuals—just exploration, puzzles, music, and emotional storytelling.</w:t>
      </w:r>
    </w:p>
    <w:p>
      <w:pPr>
        <w:pStyle w:val="Heading2"/>
      </w:pPr>
      <w:r>
        <w:t>🔁 Replay System:</w:t>
      </w:r>
    </w:p>
    <w:p>
      <w:r>
        <w:t>After completing the game once, players unlock Replay Paths:</w:t>
        <w:br/>
        <w:t>- Courage Path – Make bolder choices</w:t>
        <w:br/>
        <w:t>- Wonder Path – Explore hidden truths</w:t>
        <w:br/>
        <w:t>- Intuition Path – Follow inner knowing</w:t>
        <w:br/>
        <w:br/>
        <w:t>These paths shift zone environments, dialogue, music, and outcomes.</w:t>
      </w:r>
    </w:p>
    <w:p>
      <w:pPr>
        <w:pStyle w:val="Heading2"/>
      </w:pPr>
      <w:r>
        <w:t>🏞 Zone Format:</w:t>
      </w:r>
    </w:p>
    <w:p>
      <w:r>
        <w:t>Each zone includes:</w:t>
        <w:br/>
        <w:t>- Emotional theme</w:t>
        <w:br/>
        <w:t>- NPCs across ages</w:t>
        <w:br/>
        <w:t>- Core object and light effect</w:t>
        <w:br/>
        <w:t>- Terrain-based puzzles or rituals</w:t>
        <w:br/>
        <w:t>- Lighting/sound integration</w:t>
      </w:r>
    </w:p>
    <w:p>
      <w:pPr>
        <w:pStyle w:val="Heading2"/>
      </w:pPr>
      <w:r>
        <w:t>💫 Example Zones:</w:t>
      </w:r>
    </w:p>
    <w:p>
      <w:r>
        <w:t>Zone 1 – Ignisia</w:t>
        <w:br/>
        <w:t>Theme: You Have a Spark</w:t>
        <w:br/>
        <w:t>A cracked terrain lit by sunrise, with golden embers and NPCs based on real family members.</w:t>
        <w:br/>
        <w:br/>
        <w:t>Zone 2 – Lensveil</w:t>
        <w:br/>
        <w:t>Theme: Your Thoughts Shape Your World</w:t>
        <w:br/>
        <w:t>Soft filters, glassy lakes, and mirrored choices reflect how thoughts affect perception.</w:t>
        <w:br/>
        <w:br/>
        <w:t>Zone 3 – Pathforge</w:t>
        <w:br/>
        <w:t>Theme: You Can Choose Who You Become</w:t>
        <w:br/>
        <w:t>A starlit canyon forge where players create their own “Path Key” based on actions.</w:t>
      </w:r>
    </w:p>
    <w:p>
      <w:pPr>
        <w:pStyle w:val="Heading2"/>
      </w:pPr>
      <w:r>
        <w:t>🧩 Game Mechanics:</w:t>
      </w:r>
    </w:p>
    <w:p>
      <w:r>
        <w:t>- Gaze-based platforming</w:t>
        <w:br/>
        <w:t>- Breath and stillness triggers</w:t>
        <w:br/>
        <w:t>- Symbolic tools (e.g., Vision Arrow, Mirrorseed)</w:t>
        <w:br/>
        <w:t>- Emotional journal moments with selectable reflections</w:t>
        <w:br/>
        <w:t>- Co-op gameplay (siblings or parent-child pairs)</w:t>
      </w:r>
    </w:p>
    <w:p>
      <w:pPr>
        <w:pStyle w:val="Heading2"/>
      </w:pPr>
      <w:r>
        <w:t>🎨 Visual Style:</w:t>
      </w:r>
    </w:p>
    <w:p>
      <w:r>
        <w:t>Semi-realistic fantasy with rich color depth and glowing elements. Mystical, dreamy, and layered with emotional meaning. Designed to appeal to ages 8–24 without being cartoonish.</w:t>
      </w:r>
    </w:p>
    <w:p>
      <w:pPr>
        <w:pStyle w:val="Heading2"/>
      </w:pPr>
      <w:r>
        <w:t>🧡 Final Vision:</w:t>
      </w:r>
    </w:p>
    <w:p>
      <w:r>
        <w:t>Legend of Light is not just a game. It’s a playable legacy — a space where kids, teens, and families can come back to themselves.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