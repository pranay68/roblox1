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Lukas – Welcome Letter + Vision Summary</w:t>
      </w:r>
    </w:p>
    <w:p>
      <w:r>
        <w:t>Dear Lukas,</w:t>
        <w:br/>
      </w:r>
    </w:p>
    <w:p>
      <w:r>
        <w:t>Welcome to Legend of Light — a cinematic Roblox game built not just for entertainment, but for transformation. Your sound and lighting artistry will shape how players feel, remember, and emotionally move through each sacred zone.</w:t>
        <w:br/>
      </w:r>
    </w:p>
    <w:p>
      <w:r>
        <w:t>I’m Donna, the creator of this project. Legend of Light is a legacy story told through light, sound, and symbolic interaction. It’s built for kids and young adults (ages 8–24) to help them feel grounded, guided, and empowered emotionally — especially those who don’t feel seen in traditional game spaces.</w:t>
        <w:br/>
      </w:r>
    </w:p>
    <w:p>
      <w:pPr>
        <w:pStyle w:val="Heading2"/>
      </w:pPr>
      <w:r>
        <w:t>🔊 Your Role in the Journey</w:t>
      </w:r>
    </w:p>
    <w:p>
      <w:r>
        <w:t>You’ll be designing the sound and lighting layers that give each environment its feeling state:</w:t>
        <w:br/>
        <w:t>- Ambient tones and emotional soundscapes</w:t>
        <w:br/>
        <w:t>- Responsive lighting based on player movement</w:t>
        <w:br/>
        <w:t>- Sound-triggered events and transformation moments</w:t>
        <w:br/>
        <w:t>- Weather, music bridges, and breath-based FX</w:t>
        <w:br/>
        <w:br/>
        <w:t>This game is gentle, layered, and immersive. Your job is not to overwhelm — it’s to invite presence and awe.</w:t>
      </w:r>
    </w:p>
    <w:p>
      <w:pPr>
        <w:pStyle w:val="Heading2"/>
      </w:pPr>
      <w:r>
        <w:t>🌀 Collaboration Flow</w:t>
      </w:r>
    </w:p>
    <w:p>
      <w:r>
        <w:t>You’ll receive:</w:t>
        <w:br/>
        <w:t>- Zone-by-zone sound briefs and lighting notes</w:t>
        <w:br/>
        <w:t>- Emotional tone summaries and reference clips</w:t>
        <w:br/>
        <w:t>- Finalized thumbnails, terrain screenshots, and transformation cues</w:t>
        <w:br/>
        <w:br/>
        <w:t>You’ll be collaborating lightly with Nala (builder) and Tozi Agency (FX), and I’ll be your direct contact at every stage.</w:t>
      </w:r>
    </w:p>
    <w:p>
      <w:pPr>
        <w:pStyle w:val="Heading2"/>
      </w:pPr>
      <w:r>
        <w:t>✨ Why This Matters</w:t>
      </w:r>
    </w:p>
    <w:p>
      <w:r>
        <w:t>This isn’t just a game — it’s a space of healing. Real children will grow up in this world. They’ll remember how it made them feel, long after the screen turns off. You are shaping the emotional memory.</w:t>
        <w:br/>
      </w:r>
    </w:p>
    <w:p>
      <w:r>
        <w:t>I’m honored to have your gifts in this project. You’ll receive your first zone packets shortly.</w:t>
        <w:br/>
      </w:r>
    </w:p>
    <w:p>
      <w:r>
        <w:t>With light,</w:t>
        <w:br/>
        <w:t>Donna</w:t>
        <w:br/>
        <w:t>Creator, Legend of Light</w:t>
        <w:br/>
        <w:t>PhaseStackHQ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