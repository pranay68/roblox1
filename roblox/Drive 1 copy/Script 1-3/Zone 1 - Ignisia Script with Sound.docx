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Legend of Light – Zone 1: Ignisia</w:t>
      </w:r>
    </w:p>
    <w:p>
      <w:r>
        <w:t>Theme: You Have a Spark</w:t>
      </w:r>
    </w:p>
    <w:p>
      <w:r>
        <w:t>Emotional Tone: Warm, playful, awakening wonder</w:t>
      </w:r>
    </w:p>
    <w:p>
      <w:r>
        <w:t>Zone Symbol: First Flicker (spark flame)</w:t>
      </w:r>
    </w:p>
    <w:p>
      <w:r>
        <w:t>NPCs: Solari (child guide), Donna (gentle legacy guide), Shauna (quirky emotional spark), Heidi (grounded sibling energy)</w:t>
      </w:r>
    </w:p>
    <w:p>
      <w:r>
        <w:t xml:space="preserve"> </w:t>
      </w:r>
    </w:p>
    <w:p>
      <w:pPr>
        <w:pStyle w:val="Heading1"/>
      </w:pPr>
      <w:r>
        <w:t>🎬 Opening Cinematic</w:t>
      </w:r>
    </w:p>
    <w:p>
      <w:r>
        <w:t>Sound: Wind-blown ash, ember crackles, soft orchestral pad.</w:t>
      </w:r>
    </w:p>
    <w:p>
      <w:r>
        <w:t>Music: 'Dawn of the Spark' – gentle piano and string build-up.</w:t>
      </w:r>
    </w:p>
    <w:p>
      <w:pPr/>
      <w:r>
        <w:t>SOLARI: Whoa. Look at this little guy—still glowing after all that? …Same.</w:t>
      </w:r>
    </w:p>
    <w:p>
      <w:pPr/>
      <w:r>
        <w:t>SOLARI: Hey! You made it! I wasn’t sure you’d show... You don’t feel like a myth.</w:t>
      </w:r>
    </w:p>
    <w:p>
      <w:pPr/>
      <w:r>
        <w:t>DONNA: The light inside you… it remembers. Even if you forgot.</w:t>
      </w:r>
    </w:p>
    <w:p>
      <w:pPr/>
      <w:r>
        <w:t>SHAUNA: BOOM! Did I scare you? No? Okay well, pretend I did. I have a reputation to uphold.</w:t>
      </w:r>
    </w:p>
    <w:p>
      <w:pPr/>
      <w:r>
        <w:t>SOLARI: Shauna thinks she’s mysterious. Really she just likes dramatic entrances.</w:t>
      </w:r>
    </w:p>
    <w:p>
      <w:pPr/>
      <w:r>
        <w:t>SHAUNA: Excuse you. This place *needs* drama... You pose.</w:t>
      </w:r>
    </w:p>
    <w:p>
      <w:pPr/>
      <w:r>
        <w:t>HEIDI: Or… you breathe. Sometimes light needs quiet to be heard.</w:t>
      </w:r>
    </w:p>
    <w:p>
      <w:pPr/>
      <w:r>
        <w:t>DONNA: This is Ignisia. The place where the spark first wakes up. Yours is here somewhere—waiting.</w:t>
      </w:r>
    </w:p>
    <w:p>
      <w:pPr/>
      <w:r>
        <w:t>SOLARI: Let’s find it. Before Shauna tries to name it something like “Sir Sizzlepuff.”</w:t>
      </w:r>
    </w:p>
    <w:p>
      <w:pPr/>
      <w:r>
        <w:t>SHAUNA: Wow. That’s actually kind of amazing. I claim full naming rights.</w:t>
      </w:r>
    </w:p>
    <w:p>
      <w:pPr/>
      <w:r>
        <w:t>DONNA: Follow the flicker. It knows you.</w:t>
      </w:r>
    </w:p>
    <w:p>
      <w:pPr/>
      <w:r>
        <w:t>SOLARI: Let’s go spark-searching. You ready?</w:t>
      </w:r>
    </w:p>
    <w:p>
      <w:pPr>
        <w:pStyle w:val="Heading1"/>
      </w:pPr>
      <w:r>
        <w:t>🗣️ Solari – Walk-Along Dialogue</w:t>
      </w:r>
    </w:p>
    <w:p>
      <w:r>
        <w:t>Music: 'Flicker Trails' – harp and bells (looping)</w:t>
      </w:r>
    </w:p>
    <w:p>
      <w:r>
        <w:t>Sound FX: Ember pings, glowing sparkle sounds</w:t>
      </w:r>
    </w:p>
    <w:p>
      <w:pPr/>
      <w:r>
        <w:t>SOLARI: Okay, serious question… Do you think sparks have personalities?</w:t>
      </w:r>
    </w:p>
    <w:p>
      <w:pPr/>
      <w:r>
        <w:t>SOLARI: Mine showed up when I was feeling... well... kinda nothing.</w:t>
      </w:r>
    </w:p>
    <w:p>
      <w:pPr/>
      <w:r>
        <w:t>SOLARI: Sometimes, when you’re quiet... you can feel it hum inside your ribs.</w:t>
      </w:r>
    </w:p>
    <w:p>
      <w:pPr/>
      <w:r>
        <w:t>SOLARI: Let’s go. I’ve got a good feeling about that weird glowing bush over there.</w:t>
      </w:r>
    </w:p>
    <w:p>
      <w:pPr>
        <w:pStyle w:val="Heading1"/>
      </w:pPr>
      <w:r>
        <w:t>🔥 Spark Discovery Moment</w:t>
      </w:r>
    </w:p>
    <w:p>
      <w:r>
        <w:t>Environment: Silence, pulsing light, soft vibration</w:t>
      </w:r>
    </w:p>
    <w:p>
      <w:r>
        <w:t>Music: 'The First Yes' – ambient vocals, orchestral swell</w:t>
      </w:r>
    </w:p>
    <w:p>
      <w:pPr/>
      <w:r>
        <w:t>HEIDI: There it is. Do you feel it? That… pull?</w:t>
      </w:r>
    </w:p>
    <w:p>
      <w:pPr/>
      <w:r>
        <w:t>SHAUNA: Wow. Usually I talk too much. But this… Yeah. This deserves silence.</w:t>
      </w:r>
    </w:p>
    <w:p>
      <w:pPr/>
      <w:r>
        <w:t>DONNA: That flicker? It’s not just fire. It’s the first yes. The one you give yourself.</w:t>
      </w:r>
    </w:p>
    <w:p>
      <w:pPr/>
      <w:r>
        <w:t>SOLARI: It chose you. Like, actually chose you. No take-backs.</w:t>
      </w:r>
    </w:p>
    <w:p>
      <w:pPr/>
      <w:r>
        <w:t>DONNA: Now that you’ve felt it... You’ll never fully forget. Even if the world tries to make you.</w:t>
      </w:r>
    </w:p>
    <w:p>
      <w:pPr>
        <w:pStyle w:val="Heading1"/>
      </w:pPr>
      <w:r>
        <w:t>✨ Selectable Reflection Prompt</w:t>
      </w:r>
    </w:p>
    <w:p>
      <w:r>
        <w:t>Prompt: What did it feel like when your spark lit up?</w:t>
      </w:r>
    </w:p>
    <w:p>
      <w:pPr/>
      <w:r>
        <w:t>🔥 Like something inside me finally said: "I'm here."</w:t>
      </w:r>
    </w:p>
    <w:p>
      <w:pPr/>
      <w:r>
        <w:t>🌱 Small, but brave. Like a candle lighting in the dark.</w:t>
      </w:r>
    </w:p>
    <w:p>
      <w:pPr/>
      <w:r>
        <w:t>💫 Honestly? I didn’t think I had one. But… maybe I do.</w:t>
      </w:r>
    </w:p>
    <w:p>
      <w:pPr>
        <w:pStyle w:val="Heading1"/>
      </w:pPr>
      <w:r>
        <w:t>🌀 Replay Mode Echo</w:t>
      </w:r>
    </w:p>
    <w:p>
      <w:r>
        <w:t>Music: 'Remember the Spark' – echo piano version of the original theme</w:t>
      </w:r>
    </w:p>
    <w:p>
      <w:pPr/>
      <w:r>
        <w:t>SOLARI: Funny how the spark always shows up in the same place… But never quite the same way.</w:t>
      </w:r>
    </w:p>
    <w:p>
      <w:pPr/>
      <w:r>
        <w:t>SHAUNA: I used to think once it lit up, you were done. Turns out… sparks evolve. Kinda like us.</w:t>
      </w:r>
    </w:p>
    <w:p>
      <w:pPr/>
      <w:r>
        <w:t>DONNA: Each time you return, your light speaks a little louder. This time… listen to what’s new.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