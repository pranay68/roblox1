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Legend of Light – Zone 3: Pathforge</w:t>
      </w:r>
    </w:p>
    <w:p>
      <w:r>
        <w:t>Theme: You Can Choose Who You Become</w:t>
      </w:r>
    </w:p>
    <w:p>
      <w:r>
        <w:t>Emotional Tone: Courageous, imaginative, identity-shaping</w:t>
      </w:r>
    </w:p>
    <w:p>
      <w:r>
        <w:t>Zone Symbol: Path Key</w:t>
      </w:r>
    </w:p>
    <w:p>
      <w:r>
        <w:t>NPCs: Trace (child), Skylar (teen), Donna (legacy guide)</w:t>
      </w:r>
    </w:p>
    <w:p>
      <w:r>
        <w:t>Setting: Glowing forge in a starlit canyon</w:t>
      </w:r>
    </w:p>
    <w:p>
      <w:r>
        <w:t xml:space="preserve"> </w:t>
      </w:r>
    </w:p>
    <w:p>
      <w:pPr>
        <w:pStyle w:val="Heading1"/>
      </w:pPr>
      <w:r>
        <w:t>🎬 Opening Cinematic</w:t>
      </w:r>
    </w:p>
    <w:p>
      <w:r>
        <w:t>Environment Sound: Crackling heat, metalwork echoes, energy vibration</w:t>
      </w:r>
    </w:p>
    <w:p>
      <w:r>
        <w:t>Music Cue: 'Becoming' – heartbeat percussion and strings</w:t>
      </w:r>
    </w:p>
    <w:p>
      <w:pPr/>
      <w:r>
        <w:t>TRACE: I was trying to build a flying skateboard. Accidentally made a toaster with wings. It screams when it launches. Wanna see?</w:t>
      </w:r>
    </w:p>
    <w:p>
      <w:pPr/>
      <w:r>
        <w:t>SKYLAR: He’s not kidding. It really screams. But this mold? That’s for you.</w:t>
      </w:r>
    </w:p>
    <w:p>
      <w:pPr/>
      <w:r>
        <w:t>DONNA: This place listens when you choose. Not who you were… but who you’re ready to become.</w:t>
      </w:r>
    </w:p>
    <w:p>
      <w:pPr/>
      <w:r>
        <w:t>TRACE: You don’t even have to get it ‘right.’ You just have to mean it.</w:t>
      </w:r>
    </w:p>
    <w:p>
      <w:pPr/>
      <w:r>
        <w:t>SKYLAR: You ready to shape something no one else can?</w:t>
      </w:r>
    </w:p>
    <w:p>
      <w:pPr>
        <w:pStyle w:val="Heading1"/>
      </w:pPr>
      <w:r>
        <w:t>🛠️ Exploration Dialogue</w:t>
      </w:r>
    </w:p>
    <w:p>
      <w:r>
        <w:t>Music: 'Forgeflow' – ambient metal and glowing percussion</w:t>
      </w:r>
    </w:p>
    <w:p>
      <w:r>
        <w:t>Sound FX: Steel footsteps, gate swells</w:t>
      </w:r>
    </w:p>
    <w:p>
      <w:pPr/>
      <w:r>
        <w:t>TRACE: The metal’s alive, kinda. It melts to your choices.</w:t>
      </w:r>
    </w:p>
    <w:p>
      <w:pPr/>
      <w:r>
        <w:t>SKYLAR: Mine started tiny. Just a stub. But every choice shaped it stronger.</w:t>
      </w:r>
    </w:p>
    <w:p>
      <w:pPr/>
      <w:r>
        <w:t>DONNA: Even a small key can unlock a new future.</w:t>
      </w:r>
    </w:p>
    <w:p>
      <w:pPr/>
      <w:r>
        <w:t>TRACE: Mine accidentally unlocked a room full of raccoons. Long story.</w:t>
      </w:r>
    </w:p>
    <w:p>
      <w:pPr/>
      <w:r>
        <w:t>SKYLAR: Ignore him. You’ll build yours from what you decide. No one else can shape it for you.</w:t>
      </w:r>
    </w:p>
    <w:p>
      <w:pPr>
        <w:pStyle w:val="Heading1"/>
      </w:pPr>
      <w:r>
        <w:t>🔑 Identity Forging Moment</w:t>
      </w:r>
    </w:p>
    <w:p>
      <w:r>
        <w:t>Player chooses 3 radiant fragments. Each whispers a possible trait:</w:t>
      </w:r>
    </w:p>
    <w:p>
      <w:pPr/>
      <w:r>
        <w:t>• Brave when it matters</w:t>
      </w:r>
    </w:p>
    <w:p>
      <w:pPr/>
      <w:r>
        <w:t>• Sees what others miss</w:t>
      </w:r>
    </w:p>
    <w:p>
      <w:pPr/>
      <w:r>
        <w:t>• Keeps going even when unsure</w:t>
      </w:r>
    </w:p>
    <w:p>
      <w:pPr/>
      <w:r>
        <w:t>• Lights the way for others</w:t>
      </w:r>
    </w:p>
    <w:p>
      <w:pPr/>
      <w:r>
        <w:t>• Asks good questions</w:t>
      </w:r>
    </w:p>
    <w:p>
      <w:pPr/>
      <w:r>
        <w:t>• Loves deeply, even quietly</w:t>
      </w:r>
    </w:p>
    <w:p>
      <w:r>
        <w:t>Sound FX: Glowing pulse and musical tone for each trait. Final trait completes the key.</w:t>
      </w:r>
    </w:p>
    <w:p>
      <w:r>
        <w:t>DONNA: It’s not about picking a perfect version of you… just an honest one.</w:t>
      </w:r>
    </w:p>
    <w:p>
      <w:pPr>
        <w:pStyle w:val="Heading1"/>
      </w:pPr>
      <w:r>
        <w:t>✨ Selectable Reflection Prompt</w:t>
      </w:r>
    </w:p>
    <w:p>
      <w:r>
        <w:t>Prompt: What kind of person do you want to become—starting today?</w:t>
      </w:r>
    </w:p>
    <w:p>
      <w:pPr/>
      <w:r>
        <w:t>🛠️ Someone who’s not afraid to try, even if it’s messy.</w:t>
      </w:r>
    </w:p>
    <w:p>
      <w:pPr/>
      <w:r>
        <w:t>🔦 Someone who helps others feel seen.</w:t>
      </w:r>
    </w:p>
    <w:p>
      <w:pPr/>
      <w:r>
        <w:t>🧭 Someone who stays true to their own direction—even when it’s hard.</w:t>
      </w:r>
    </w:p>
    <w:p>
      <w:pPr>
        <w:pStyle w:val="Heading1"/>
      </w:pPr>
      <w:r>
        <w:t>🔁 Replay Mode Echo</w:t>
      </w:r>
    </w:p>
    <w:p>
      <w:r>
        <w:t>Music Cue: 'Second Shaping' – deeper version of the original theme</w:t>
      </w:r>
    </w:p>
    <w:p>
      <w:pPr/>
      <w:r>
        <w:t>SKYLAR: Your path key looks different this time.</w:t>
      </w:r>
    </w:p>
    <w:p>
      <w:pPr/>
      <w:r>
        <w:t>TRACE: I like it. It’s got sparkle. Like it knows more now.</w:t>
      </w:r>
    </w:p>
    <w:p>
      <w:pPr/>
      <w:r>
        <w:t>DONNA: You’re never just who you were. You’re always who you’re choosing to become.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