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Legend of Light – Zone 2: Lensveil</w:t>
      </w:r>
    </w:p>
    <w:p>
      <w:r>
        <w:t>Theme: Your Thoughts Shape Your World</w:t>
      </w:r>
    </w:p>
    <w:p>
      <w:r>
        <w:t>Emotional Tone: Curious, introspective, surreal</w:t>
      </w:r>
    </w:p>
    <w:p>
      <w:r>
        <w:t>Zone Symbol: Thought Ripple (a shifting glass orb)</w:t>
      </w:r>
    </w:p>
    <w:p>
      <w:r>
        <w:t>NPCs: Emerson (quiet), Solari (returning child guide), Shawna (playful insight), Hope (gentle teen presence)</w:t>
      </w:r>
    </w:p>
    <w:p>
      <w:r>
        <w:t xml:space="preserve"> </w:t>
      </w:r>
    </w:p>
    <w:p>
      <w:pPr>
        <w:pStyle w:val="Heading1"/>
      </w:pPr>
      <w:r>
        <w:t>🎬 Opening Cinematic</w:t>
      </w:r>
    </w:p>
    <w:p>
      <w:r>
        <w:t>Environment Sound: Whispering wind, distant chimes, echoing crystal footsteps</w:t>
      </w:r>
    </w:p>
    <w:p>
      <w:r>
        <w:t>Music Cue: 'Mirrorthoughts' – ambient synth and bell tones</w:t>
      </w:r>
    </w:p>
    <w:p>
      <w:pPr/>
      <w:r>
        <w:t>SHAWNA: Okay but tell me honestly—do I look taller in this one?</w:t>
      </w:r>
    </w:p>
    <w:p>
      <w:pPr/>
      <w:r>
        <w:t>SOLARI: You do look taller. But also like a banana.</w:t>
      </w:r>
    </w:p>
    <w:p>
      <w:pPr/>
      <w:r>
        <w:t>SHAWNA: You say that like it’s a bad thing.</w:t>
      </w:r>
    </w:p>
    <w:p>
      <w:pPr/>
      <w:r>
        <w:t>EMERSON: The thoughts you think… they leave ripples.</w:t>
      </w:r>
    </w:p>
    <w:p>
      <w:pPr/>
      <w:r>
        <w:t>HOPE: This place listens. Even when you don’t say anything out loud.</w:t>
      </w:r>
    </w:p>
    <w:p>
      <w:pPr/>
      <w:r>
        <w:t>DONNA: Welcome to Lensveil. A place where what you see… depends on what you believe.</w:t>
      </w:r>
    </w:p>
    <w:p>
      <w:pPr>
        <w:pStyle w:val="Heading1"/>
      </w:pPr>
      <w:r>
        <w:t>🗣️ Exploration Dialogue</w:t>
      </w:r>
    </w:p>
    <w:p>
      <w:r>
        <w:t>Music: 'Veiled Reflections' – harp and ambient tones (looping)</w:t>
      </w:r>
    </w:p>
    <w:p>
      <w:r>
        <w:t>Environment FX: Shifting surface color and memory trails</w:t>
      </w:r>
    </w:p>
    <w:p>
      <w:pPr/>
      <w:r>
        <w:t>SOLARI: Okay, so—fun fact? Mirrors here don’t show your face. They show your thoughts.</w:t>
      </w:r>
    </w:p>
    <w:p>
      <w:pPr/>
      <w:r>
        <w:t>EMERSON: Some thoughts are loud. Some are quiet. But they all make shapes.</w:t>
      </w:r>
    </w:p>
    <w:p>
      <w:pPr/>
      <w:r>
        <w:t>SHAWNA: I once had a mirror here turn into a pineapple. Not sure what that says about me.</w:t>
      </w:r>
    </w:p>
    <w:p>
      <w:pPr/>
      <w:r>
        <w:t>SOLARI: What if the way you see the world… is the thing shaping it? What if it’s been you this whole time?</w:t>
      </w:r>
    </w:p>
    <w:p>
      <w:pPr>
        <w:pStyle w:val="Heading1"/>
      </w:pPr>
      <w:r>
        <w:t>🔍 Thought Discovery Moment</w:t>
      </w:r>
    </w:p>
    <w:p>
      <w:r>
        <w:t>Floating mirror-shard trail. Player steps reveal thoughts:</w:t>
      </w:r>
    </w:p>
    <w:p>
      <w:pPr/>
      <w:r>
        <w:t>• 'I’m not good enough'</w:t>
      </w:r>
    </w:p>
    <w:p>
      <w:pPr/>
      <w:r>
        <w:t>• 'What if I mess up?'</w:t>
      </w:r>
    </w:p>
    <w:p>
      <w:pPr/>
      <w:r>
        <w:t>• 'They don’t really see me'</w:t>
      </w:r>
    </w:p>
    <w:p>
      <w:pPr/>
      <w:r>
        <w:t>• Final Shard: 'What if I’m more than I thought?'</w:t>
      </w:r>
    </w:p>
    <w:p>
      <w:r>
        <w:t>Sound FX: Deep chime on steps, heartbeat at final shard</w:t>
      </w:r>
    </w:p>
    <w:p>
      <w:r>
        <w:t>HOPE: You’re not just what you’ve thought. You’re what you’re becoming.</w:t>
      </w:r>
    </w:p>
    <w:p>
      <w:r>
        <w:t>DONNA: When you notice your thoughts, you begin to choose them. That’s where your world starts to change.</w:t>
      </w:r>
    </w:p>
    <w:p>
      <w:pPr>
        <w:pStyle w:val="Heading1"/>
      </w:pPr>
      <w:r>
        <w:t>✨ Selectable Reflection Prompt</w:t>
      </w:r>
    </w:p>
    <w:p>
      <w:r>
        <w:t>Prompt: What’s one thought you’ve believed about yourself... that might not be fully true?</w:t>
      </w:r>
    </w:p>
    <w:p>
      <w:pPr/>
      <w:r>
        <w:t>🪞 'That I’m not enough unless I prove it.'</w:t>
      </w:r>
    </w:p>
    <w:p>
      <w:pPr/>
      <w:r>
        <w:t>🌫️ 'That if I mess up, everything falls apart.'</w:t>
      </w:r>
    </w:p>
    <w:p>
      <w:pPr/>
      <w:r>
        <w:t>🌱 'That people don’t really see who I am. But maybe… they could.'</w:t>
      </w:r>
    </w:p>
    <w:p>
      <w:pPr>
        <w:pStyle w:val="Heading1"/>
      </w:pPr>
      <w:r>
        <w:t>🔁 Replay Mode Echo</w:t>
      </w:r>
    </w:p>
    <w:p>
      <w:r>
        <w:t>Music Cue: 'Revealed Layers' – echo version of intro track</w:t>
      </w:r>
    </w:p>
    <w:p>
      <w:pPr/>
      <w:r>
        <w:t>SHAWNA: Look who’s back. New thoughts? Or just new glasses?</w:t>
      </w:r>
    </w:p>
    <w:p>
      <w:pPr/>
      <w:r>
        <w:t>EMERSON: Every visit, your thoughts shine a little clearer.</w:t>
      </w:r>
    </w:p>
    <w:p>
      <w:pPr/>
      <w:r>
        <w:t>HOPE: You’re not who you were last time. Even if you think you 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