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🌟 Legend of Light – Family Character Directory</w:t>
      </w:r>
    </w:p>
    <w:p>
      <w:r>
        <w:t>This document contains the symbolic Light Names, character roles, voice plans, and pronunciation guide for each family member in the Legend of Light cinematic universe.</w:t>
        <w:br/>
      </w:r>
    </w:p>
    <w:p>
      <w:pPr>
        <w:pStyle w:val="Heading2"/>
      </w:pPr>
      <w:r>
        <w:t>Lumira Vale (Donna)</w:t>
      </w:r>
    </w:p>
    <w:p>
      <w:r>
        <w:t>🗣️ Pronunciation: LOO-meer-uh VAYL</w:t>
      </w:r>
    </w:p>
    <w:p>
      <w:r>
        <w:t>🎭 Role: Legacy Creator / Overseer (non-NPC)</w:t>
      </w:r>
    </w:p>
    <w:p>
      <w:r>
        <w:t>🎙️ Voice Status: Oversees all voices and sound vision</w:t>
      </w:r>
    </w:p>
    <w:p>
      <w:r>
        <w:t>🔊 Voice Description: Grounded, steady, warm. A wise and calming adult voice with a gentle cadence—like a lighthouse wrapped in soft wind.</w:t>
        <w:br/>
      </w:r>
    </w:p>
    <w:p>
      <w:r>
        <w:t>✨ Essence: The one who holds the light steady when others forget their own.</w:t>
        <w:br/>
      </w:r>
    </w:p>
    <w:p>
      <w:pPr>
        <w:pStyle w:val="Heading2"/>
      </w:pPr>
      <w:r>
        <w:t>Emberien Solis (Heidi)</w:t>
      </w:r>
    </w:p>
    <w:p>
      <w:r>
        <w:t>🗣️ Pronunciation: EM-bur-ee-en SOH-liss</w:t>
      </w:r>
    </w:p>
    <w:p>
      <w:r>
        <w:t>🎭 Role: Adult NPC in Ignisia (Zone 1)</w:t>
      </w:r>
    </w:p>
    <w:p>
      <w:r>
        <w:t>🔊 Voice Description: Fierce but nurturing. A protective, confident voice with rich tone—like fire that warms but doesn’t burn.</w:t>
        <w:br/>
      </w:r>
    </w:p>
    <w:p>
      <w:r>
        <w:t>🎙️ Voice Status: Symbolic or modulated voice (TBD)</w:t>
      </w:r>
    </w:p>
    <w:p>
      <w:r>
        <w:t>✨ Essence: Protector of warmth. She heals without burning.</w:t>
        <w:br/>
      </w:r>
    </w:p>
    <w:p>
      <w:pPr>
        <w:pStyle w:val="Heading2"/>
      </w:pPr>
      <w:r>
        <w:t>Velora Wyn (Shawna)</w:t>
      </w:r>
    </w:p>
    <w:p>
      <w:r>
        <w:t>🗣️ Pronunciation: veh-LORE-uh WIN</w:t>
      </w:r>
    </w:p>
    <w:p>
      <w:r>
        <w:t>🔊 Voice Description: Soft, observant, emotionally intelligent. Speaks with light pauses and care—like someone offering a blanket on a cold day.</w:t>
        <w:br/>
      </w:r>
    </w:p>
    <w:p>
      <w:r>
        <w:t>🎭 Role: Teen/Young Adult NPC in Lensveil &amp; Mirrorpath</w:t>
      </w:r>
    </w:p>
    <w:p>
      <w:r>
        <w:t>🎙️ Voice Status: Symbolic or AI voice</w:t>
      </w:r>
    </w:p>
    <w:p>
      <w:r>
        <w:t>✨ Essence: A gentle guide cloaked in strength. Her presence rewrites patterns with softness.</w:t>
        <w:br/>
      </w:r>
    </w:p>
    <w:p>
      <w:pPr>
        <w:pStyle w:val="Heading2"/>
      </w:pPr>
      <w:r>
        <w:t>Sylari Veil (Hope)</w:t>
      </w:r>
    </w:p>
    <w:p>
      <w:r>
        <w:t>🔊 Voice Description: Light and perceptive. Her voice is calm, slow, and wraps like fog—helping the player feel seen without pressure.</w:t>
        <w:br/>
      </w:r>
    </w:p>
    <w:p>
      <w:r>
        <w:t>🗣️ Pronunciation: sih-LAR-ee VAYL</w:t>
      </w:r>
    </w:p>
    <w:p>
      <w:r>
        <w:t>🎭 Role: Young Adult NPC in Lensveil (Zone 2)</w:t>
      </w:r>
    </w:p>
    <w:p>
      <w:r>
        <w:t>🎙️ Voice Status: Symbolic or AI voice</w:t>
      </w:r>
    </w:p>
    <w:p>
      <w:r>
        <w:t>✨ Essence: The mirror in the mist. She helps others see softly but clearly.</w:t>
        <w:br/>
      </w:r>
    </w:p>
    <w:p>
      <w:r>
        <w:t>🔊 Voice Description: Focused, aligned, clear. Speaks like a compass—firm, not sharp. A coach who believes in your direction.</w:t>
        <w:br/>
      </w:r>
    </w:p>
    <w:p>
      <w:pPr>
        <w:pStyle w:val="Heading2"/>
      </w:pPr>
      <w:r>
        <w:t>Thalen Solwyn (Heather)</w:t>
      </w:r>
    </w:p>
    <w:p>
      <w:r>
        <w:t>🗣️ Pronunciation: THAY-len SOLE-win</w:t>
      </w:r>
    </w:p>
    <w:p>
      <w:r>
        <w:t>🎭 Role: Adult NPC in Aimspire (Zone 9)</w:t>
      </w:r>
    </w:p>
    <w:p>
      <w:r>
        <w:t>🎙️ Voice Status: Fully protected – No real voice used. AI only.</w:t>
      </w:r>
    </w:p>
    <w:p>
      <w:r>
        <w:t>🔊 Voice Description: Low, calm, loyal. Rarely emotional, but steady. Speaks like someone who thinks before every word—and means every one.</w:t>
        <w:br/>
      </w:r>
    </w:p>
    <w:p>
      <w:r>
        <w:t>✨ Essence: She is the anchor of intention. Clarity in the chaos.</w:t>
        <w:br/>
      </w:r>
    </w:p>
    <w:p>
      <w:pPr>
        <w:pStyle w:val="Heading2"/>
      </w:pPr>
      <w:r>
        <w:t>Kaelrin Voss (Alex)</w:t>
      </w:r>
    </w:p>
    <w:p>
      <w:r>
        <w:t>🗣️ Pronunciation: KAYL-rin VOSS</w:t>
      </w:r>
    </w:p>
    <w:p>
      <w:r>
        <w:t>🎭 Role: Teen NPC in Mirrorpath, Keeplight, Bridgeborne</w:t>
      </w:r>
    </w:p>
    <w:p>
      <w:r>
        <w:t>🔊 Voice Description: Warm, emotional, poetic. Her words feel like music even when she’s not singing—tone flows like a stream.</w:t>
        <w:br/>
      </w:r>
    </w:p>
    <w:p>
      <w:r>
        <w:t>🎙️ Voice Status: Symbolic or AI voice</w:t>
      </w:r>
    </w:p>
    <w:p>
      <w:r>
        <w:t>✨ Essence: Quiet strength. The one others follow when the storm hits.</w:t>
        <w:br/>
      </w:r>
    </w:p>
    <w:p>
      <w:pPr>
        <w:pStyle w:val="Heading2"/>
      </w:pPr>
      <w:r>
        <w:t>Liora Wynreach (Alexis)</w:t>
      </w:r>
    </w:p>
    <w:p>
      <w:r>
        <w:t>🗣️ Pronunciation: lee-OR-uh WIN-reech</w:t>
      </w:r>
    </w:p>
    <w:p>
      <w:r>
        <w:t>🔊 Voice Description: Playful with bite. Kinetic energy in his voice—like someone always mid-laugh or about to jump. Think: teen firecracker.</w:t>
        <w:br/>
      </w:r>
    </w:p>
    <w:p>
      <w:r>
        <w:t>🎭 Role: Teen NPC in Resonara or Starlatch</w:t>
      </w:r>
    </w:p>
    <w:p>
      <w:r>
        <w:t>🎙️ Voice Status: Symbolic or AI voice</w:t>
      </w:r>
    </w:p>
    <w:p>
      <w:r>
        <w:t>✨ Essence: Resonant truth-teller. Her voice sets emotion free.</w:t>
        <w:br/>
      </w:r>
    </w:p>
    <w:p>
      <w:pPr>
        <w:pStyle w:val="Heading2"/>
      </w:pPr>
      <w:r>
        <w:t>Riven Kelis (Tripp)</w:t>
      </w:r>
    </w:p>
    <w:p>
      <w:r>
        <w:t>🔊 Voice Description: Bright, sparkly, delighted by the world. A child’s voice with natural curiosity and joy—like light skipping across water.</w:t>
        <w:br/>
      </w:r>
    </w:p>
    <w:p>
      <w:r>
        <w:t>🗣️ Pronunciation: RIH-ven KELL-iss</w:t>
      </w:r>
    </w:p>
    <w:p>
      <w:r>
        <w:t>🎭 Role: Teen NPC in Resonara, Riftvale, Aimspire</w:t>
      </w:r>
    </w:p>
    <w:p>
      <w:r>
        <w:t>🎙️ Voice Status: Symbolic or AI voice</w:t>
      </w:r>
    </w:p>
    <w:p>
      <w:r>
        <w:t>✨ Essence: Crackling motion and mischief. Heart disguised as chaos.</w:t>
        <w:br/>
      </w:r>
    </w:p>
    <w:p>
      <w:r>
        <w:t>🔊 Voice Description: No voice. Her presence is expressed through ambient sounds: shimmer, harmonic pulses, wind that shifts tone.</w:t>
        <w:br/>
      </w:r>
    </w:p>
    <w:p>
      <w:pPr>
        <w:pStyle w:val="Heading2"/>
      </w:pPr>
      <w:r>
        <w:t>Solari Bloom (Skylar)</w:t>
      </w:r>
    </w:p>
    <w:p>
      <w:r>
        <w:t>🗣️ Pronunciation: so-LAR-ee BLOOM</w:t>
      </w:r>
    </w:p>
    <w:p>
      <w:r>
        <w:t>🎭 Role: Child NPC in Ignisia (Zone 1)</w:t>
      </w:r>
    </w:p>
    <w:p>
      <w:r>
        <w:t>🎙️ Voice Status: Symbolic or AI child voice</w:t>
      </w:r>
    </w:p>
    <w:p>
      <w:r>
        <w:t>🔊 Voice Description: Bold, excitable, adventurous. His voice leaps forward like a challenge—childlike but brave. A laugh hidden in every line.</w:t>
        <w:br/>
      </w:r>
    </w:p>
    <w:p>
      <w:r>
        <w:t>✨ Essence: The radiant spark. Joy that grows things.</w:t>
        <w:br/>
      </w:r>
    </w:p>
    <w:p>
      <w:pPr>
        <w:pStyle w:val="Heading2"/>
      </w:pPr>
      <w:r>
        <w:t>Lumesse Shard (Emerson)</w:t>
      </w:r>
    </w:p>
    <w:p>
      <w:r>
        <w:t>🗣️ Pronunciation: loo-MESS SHARD</w:t>
      </w:r>
    </w:p>
    <w:p>
      <w:r>
        <w:t>🎭 Role: Silent glowchild in Lensveil (Zone 2)</w:t>
      </w:r>
    </w:p>
    <w:p>
      <w:r>
        <w:t>🔊 Voice Description: Deep, slow, solid. Speaks like stone warmed by the sun. Grounded and wise—makes you breathe deeper just by listening.</w:t>
        <w:br/>
      </w:r>
    </w:p>
    <w:p>
      <w:r>
        <w:t>🎙️ Voice Status: No voice. Ambient presence only.</w:t>
      </w:r>
    </w:p>
    <w:p>
      <w:r>
        <w:t>✨ Essence: Silent wisdom. Light that reflects, not speaks.</w:t>
        <w:br/>
      </w:r>
    </w:p>
    <w:p>
      <w:pPr>
        <w:pStyle w:val="Heading2"/>
      </w:pPr>
      <w:r>
        <w:t>Elion Trace (Trace)</w:t>
      </w:r>
    </w:p>
    <w:p>
      <w:r>
        <w:t>🗣️ Pronunciation: EL-ee-on TRACE</w:t>
      </w:r>
    </w:p>
    <w:p>
      <w:r>
        <w:t>🎭 Role: Child NPC in Pathforge (Zone 3)</w:t>
      </w:r>
    </w:p>
    <w:p>
      <w:r>
        <w:t>🎙️ Voice Status: Symbolic or AI child voice</w:t>
      </w:r>
    </w:p>
    <w:p>
      <w:r>
        <w:t>✨ Essence: The trail-maker. The leap before the plan.</w:t>
        <w:br/>
      </w:r>
    </w:p>
    <w:p>
      <w:pPr>
        <w:pStyle w:val="Heading2"/>
      </w:pPr>
      <w:r>
        <w:t>Tharion Flint (Brad)</w:t>
      </w:r>
    </w:p>
    <w:p>
      <w:r>
        <w:t>🗣️ Pronunciation: THAIR-ee-on FLINT</w:t>
      </w:r>
    </w:p>
    <w:p>
      <w:r>
        <w:t>🎭 Role: Adult NPC in Riftvale (Zone 7)</w:t>
      </w:r>
    </w:p>
    <w:p>
      <w:r>
        <w:t>🎙️ Voice Status: Symbolic or AI voice</w:t>
      </w:r>
    </w:p>
    <w:p>
      <w:r>
        <w:t>✨ Essence: He is not the bridge. He is the stone beneath it. When things fall apart, he’s the reason they don’t stay broken.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