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🌟 Legend of Light – Family Character Directory</w:t>
      </w:r>
    </w:p>
    <w:p>
      <w:r>
        <w:t>This document contains the symbolic Light Names, character roles, voice plans, and pronunciation guide for each family member in the Legend of Light cinematic universe.</w:t>
        <w:br/>
      </w:r>
    </w:p>
    <w:p>
      <w:pPr>
        <w:pStyle w:val="Heading2"/>
      </w:pPr>
      <w:r>
        <w:t>Lumira Vale (Donna)</w:t>
      </w:r>
    </w:p>
    <w:p>
      <w:r>
        <w:t>🗣️ Pronunciation: LOO-meer-uh VAYL</w:t>
      </w:r>
    </w:p>
    <w:p>
      <w:r>
        <w:t>🎭 Role: Legacy Creator / Overseer (non-NPC)</w:t>
      </w:r>
    </w:p>
    <w:p>
      <w:r>
        <w:t>🎙️ Voice Status: Oversees all voices and sound vision</w:t>
      </w:r>
    </w:p>
    <w:p>
      <w:r>
        <w:t>✨ Essence: The one who holds the light steady when others forget their own.</w:t>
        <w:br/>
      </w:r>
    </w:p>
    <w:p>
      <w:pPr>
        <w:pStyle w:val="Heading2"/>
      </w:pPr>
      <w:r>
        <w:t>Emberien Solis (Heidi)</w:t>
      </w:r>
    </w:p>
    <w:p>
      <w:r>
        <w:t>🗣️ Pronunciation: EM-bur-ee-en SOH-liss</w:t>
      </w:r>
    </w:p>
    <w:p>
      <w:r>
        <w:t>🎭 Role: Adult NPC in Ignisia (Zone 1)</w:t>
      </w:r>
    </w:p>
    <w:p>
      <w:r>
        <w:t>🎙️ Voice Status: Symbolic or modulated voice (TBD)</w:t>
      </w:r>
    </w:p>
    <w:p>
      <w:r>
        <w:t>✨ Essence: Protector of warmth. She heals without burning.</w:t>
        <w:br/>
      </w:r>
    </w:p>
    <w:p>
      <w:pPr>
        <w:pStyle w:val="Heading2"/>
      </w:pPr>
      <w:r>
        <w:t>Velora Wyn (Shawna)</w:t>
      </w:r>
    </w:p>
    <w:p>
      <w:r>
        <w:t>🗣️ Pronunciation: veh-LORE-uh WIN</w:t>
      </w:r>
    </w:p>
    <w:p>
      <w:r>
        <w:t>🎭 Role: Teen/Young Adult NPC in Lensveil &amp; Mirrorpath</w:t>
      </w:r>
    </w:p>
    <w:p>
      <w:r>
        <w:t>🎙️ Voice Status: Symbolic or AI voice</w:t>
      </w:r>
    </w:p>
    <w:p>
      <w:r>
        <w:t>✨ Essence: A gentle guide cloaked in strength. Her presence rewrites patterns with softness.</w:t>
        <w:br/>
      </w:r>
    </w:p>
    <w:p>
      <w:pPr>
        <w:pStyle w:val="Heading2"/>
      </w:pPr>
      <w:r>
        <w:t>Sylari Veil (Hope)</w:t>
      </w:r>
    </w:p>
    <w:p>
      <w:r>
        <w:t>🗣️ Pronunciation: sih-LAR-ee VAYL</w:t>
      </w:r>
    </w:p>
    <w:p>
      <w:r>
        <w:t>🎭 Role: Young Adult NPC in Lensveil (Zone 2)</w:t>
      </w:r>
    </w:p>
    <w:p>
      <w:r>
        <w:t>🎙️ Voice Status: Symbolic or AI voice</w:t>
      </w:r>
    </w:p>
    <w:p>
      <w:r>
        <w:t>✨ Essence: The mirror in the mist. She helps others see softly but clearly.</w:t>
        <w:br/>
      </w:r>
    </w:p>
    <w:p>
      <w:pPr>
        <w:pStyle w:val="Heading2"/>
      </w:pPr>
      <w:r>
        <w:t>Thalen Solwyn (Heather)</w:t>
      </w:r>
    </w:p>
    <w:p>
      <w:r>
        <w:t>🗣️ Pronunciation: THAY-len SOLE-win</w:t>
      </w:r>
    </w:p>
    <w:p>
      <w:r>
        <w:t>🎭 Role: Adult NPC in Aimspire (Zone 9)</w:t>
      </w:r>
    </w:p>
    <w:p>
      <w:r>
        <w:t>🎙️ Voice Status: Fully protected – No real voice used. AI only.</w:t>
      </w:r>
    </w:p>
    <w:p>
      <w:r>
        <w:t>✨ Essence: She is the anchor of intention. Clarity in the chaos.</w:t>
        <w:br/>
      </w:r>
    </w:p>
    <w:p>
      <w:pPr>
        <w:pStyle w:val="Heading2"/>
      </w:pPr>
      <w:r>
        <w:t>Kaelrin Voss (Alex)</w:t>
      </w:r>
    </w:p>
    <w:p>
      <w:r>
        <w:t>🗣️ Pronunciation: KAYL-rin VOSS</w:t>
      </w:r>
    </w:p>
    <w:p>
      <w:r>
        <w:t>🎭 Role: Teen NPC in Mirrorpath, Keeplight, Bridgeborne</w:t>
      </w:r>
    </w:p>
    <w:p>
      <w:r>
        <w:t>🎙️ Voice Status: Symbolic or AI voice</w:t>
      </w:r>
    </w:p>
    <w:p>
      <w:r>
        <w:t>✨ Essence: Quiet strength. The one others follow when the storm hits.</w:t>
        <w:br/>
      </w:r>
    </w:p>
    <w:p>
      <w:pPr>
        <w:pStyle w:val="Heading2"/>
      </w:pPr>
      <w:r>
        <w:t>Liora Wynreach (Alexis)</w:t>
      </w:r>
    </w:p>
    <w:p>
      <w:r>
        <w:t>🗣️ Pronunciation: lee-OR-uh WIN-reech</w:t>
      </w:r>
    </w:p>
    <w:p>
      <w:r>
        <w:t>🎭 Role: Teen NPC in Resonara or Starlatch</w:t>
      </w:r>
    </w:p>
    <w:p>
      <w:r>
        <w:t>🎙️ Voice Status: Symbolic or AI voice</w:t>
      </w:r>
    </w:p>
    <w:p>
      <w:r>
        <w:t>✨ Essence: Resonant truth-teller. Her voice sets emotion free.</w:t>
        <w:br/>
      </w:r>
    </w:p>
    <w:p>
      <w:pPr>
        <w:pStyle w:val="Heading2"/>
      </w:pPr>
      <w:r>
        <w:t>Riven Kelis (Tripp)</w:t>
      </w:r>
    </w:p>
    <w:p>
      <w:r>
        <w:t>🗣️ Pronunciation: RIH-ven KELL-iss</w:t>
      </w:r>
    </w:p>
    <w:p>
      <w:r>
        <w:t>🎭 Role: Teen NPC in Resonara, Riftvale, Aimspire</w:t>
      </w:r>
    </w:p>
    <w:p>
      <w:r>
        <w:t>🎙️ Voice Status: Symbolic or AI voice</w:t>
      </w:r>
    </w:p>
    <w:p>
      <w:r>
        <w:t>✨ Essence: Crackling motion and mischief. Heart disguised as chaos.</w:t>
        <w:br/>
      </w:r>
    </w:p>
    <w:p>
      <w:pPr>
        <w:pStyle w:val="Heading2"/>
      </w:pPr>
      <w:r>
        <w:t>Solari Bloom (Skylar)</w:t>
      </w:r>
    </w:p>
    <w:p>
      <w:r>
        <w:t>🗣️ Pronunciation: so-LAR-ee BLOOM</w:t>
      </w:r>
    </w:p>
    <w:p>
      <w:r>
        <w:t>🎭 Role: Child NPC in Ignisia (Zone 1)</w:t>
      </w:r>
    </w:p>
    <w:p>
      <w:r>
        <w:t>🎙️ Voice Status: Symbolic or AI child voice</w:t>
      </w:r>
    </w:p>
    <w:p>
      <w:r>
        <w:t>✨ Essence: The radiant spark. Joy that grows things.</w:t>
        <w:br/>
      </w:r>
    </w:p>
    <w:p>
      <w:pPr>
        <w:pStyle w:val="Heading2"/>
      </w:pPr>
      <w:r>
        <w:t>Lumesse Shard (Emerson)</w:t>
      </w:r>
    </w:p>
    <w:p>
      <w:r>
        <w:t>🗣️ Pronunciation: loo-MESS SHARD</w:t>
      </w:r>
    </w:p>
    <w:p>
      <w:r>
        <w:t>🎭 Role: Silent glowchild in Lensveil (Zone 2)</w:t>
      </w:r>
    </w:p>
    <w:p>
      <w:r>
        <w:t>🎙️ Voice Status: No voice. Ambient presence only.</w:t>
      </w:r>
    </w:p>
    <w:p>
      <w:r>
        <w:t>✨ Essence: Silent wisdom. Light that reflects, not speaks.</w:t>
        <w:br/>
      </w:r>
    </w:p>
    <w:p>
      <w:pPr>
        <w:pStyle w:val="Heading2"/>
      </w:pPr>
      <w:r>
        <w:t>Elion Trace (Trace)</w:t>
      </w:r>
    </w:p>
    <w:p>
      <w:r>
        <w:t>🗣️ Pronunciation: EL-ee-on TRACE</w:t>
      </w:r>
    </w:p>
    <w:p>
      <w:r>
        <w:t>🎭 Role: Child NPC in Pathforge (Zone 3)</w:t>
      </w:r>
    </w:p>
    <w:p>
      <w:r>
        <w:t>🎙️ Voice Status: Symbolic or AI child voice</w:t>
      </w:r>
    </w:p>
    <w:p>
      <w:r>
        <w:t>✨ Essence: The trail-maker. The leap before the plan.</w:t>
        <w:br/>
      </w:r>
    </w:p>
    <w:p>
      <w:pPr>
        <w:pStyle w:val="Heading2"/>
      </w:pPr>
      <w:r>
        <w:t>Tharion Flint (Brad)</w:t>
      </w:r>
    </w:p>
    <w:p>
      <w:r>
        <w:t>🗣️ Pronunciation: THAIR-ee-on FLINT</w:t>
      </w:r>
    </w:p>
    <w:p>
      <w:r>
        <w:t>🎭 Role: Adult NPC in Riftvale (Zone 7)</w:t>
      </w:r>
    </w:p>
    <w:p>
      <w:r>
        <w:t>🎙️ Voice Status: Symbolic or AI voice</w:t>
      </w:r>
    </w:p>
    <w:p>
      <w:r>
        <w:t>✨ Essence: He is not the bridge. He is the stone beneath it. When things fall apart, he’s the reason they don’t stay broken.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