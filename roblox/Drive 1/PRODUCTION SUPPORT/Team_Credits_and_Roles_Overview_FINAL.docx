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Legend of Light – Team Credits &amp; Roles Overview</w:t>
      </w:r>
    </w:p>
    <w:p>
      <w:pPr>
        <w:pStyle w:val="Heading2"/>
      </w:pPr>
      <w:r>
        <w:t>🎮 Core Creative Vision</w:t>
      </w:r>
    </w:p>
    <w:p>
      <w:r>
        <w:t>Donna Low – Creator &amp; Visionary Director</w:t>
        <w:br/>
        <w:t>Role: Oversees all emotional, visual, and narrative direction. Leads scripting, family casting, and creative cohesion.</w:t>
        <w:br/>
      </w:r>
    </w:p>
    <w:p>
      <w:pPr>
        <w:pStyle w:val="Heading2"/>
      </w:pPr>
      <w:r>
        <w:t>🎨 Visual &amp; FX Team</w:t>
      </w:r>
    </w:p>
    <w:p>
      <w:r>
        <w:t>Tozi Agency – FX Artist &amp; Visual Enhancements</w:t>
        <w:br/>
        <w:t>Role: Creates overlays, particle effects, visual polish, and assists in finalizing cinematic environment transitions.</w:t>
        <w:br/>
        <w:br/>
        <w:t>Nala – Environment &amp; Terrain Builder</w:t>
        <w:br/>
        <w:t>Role: Constructs terrain, layout, and environmental structure across zones based on briefs and reference art.</w:t>
        <w:br/>
      </w:r>
    </w:p>
    <w:p>
      <w:pPr>
        <w:pStyle w:val="Heading2"/>
      </w:pPr>
      <w:r>
        <w:t>🎧 Sound &amp; Lighting Team</w:t>
      </w:r>
    </w:p>
    <w:p>
      <w:r>
        <w:t>Lukas – Sound Design &amp; Lighting Architect</w:t>
        <w:br/>
        <w:t>Role: Builds soundscapes, ambient mood layers, environmental lighting, and integrates audio-based emotion triggers.</w:t>
        <w:br/>
      </w:r>
    </w:p>
    <w:p>
      <w:pPr>
        <w:pStyle w:val="Heading2"/>
      </w:pPr>
      <w:r>
        <w:t>📝 Narrative &amp; Dialogue</w:t>
      </w:r>
    </w:p>
    <w:p>
      <w:r>
        <w:t>Donna Low – Lead Narrative Designer</w:t>
        <w:br/>
        <w:t>Role: Writes all zone themes, Pixar-style NPC dialogue, symbolic transformation scripts, and emotional pacing.</w:t>
        <w:br/>
      </w:r>
    </w:p>
    <w:p>
      <w:pPr>
        <w:pStyle w:val="Heading2"/>
      </w:pPr>
      <w:r>
        <w:t>🎙 Family Voice Cast</w:t>
      </w:r>
    </w:p>
    <w:p>
      <w:r>
        <w:t>Hope, Heather, Heidi, Shawna – Young Adult Voices</w:t>
        <w:br/>
        <w:t>Alexis, Alex, Emerson, Skylar, Tripp, Trace – Child &amp; Teen Voices</w:t>
        <w:br/>
        <w:t>Brad, Donna – Adult &amp; Legacy Voices</w:t>
        <w:br/>
        <w:t>Role: Bring warmth, identity, and generational connection to the voice of the game.</w:t>
        <w:br/>
      </w:r>
    </w:p>
    <w:p>
      <w:pPr>
        <w:pStyle w:val="Heading2"/>
      </w:pPr>
      <w:r>
        <w:t>🛠 Technical &amp; Scripting (TBD)</w:t>
      </w:r>
    </w:p>
    <w:p>
      <w:r>
        <w:t>To be determined – Additional team members may be added for advanced scripting, UI, or animation needs.</w:t>
        <w:br/>
      </w:r>
    </w:p>
    <w:p>
      <w:r>
        <w:t>This team is held together by clarity, kindness, and purpose. Each member plays a vital role in bringing light into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